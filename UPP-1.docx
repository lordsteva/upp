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 w:val="0"/>
          <w:bCs w:val="0"/>
        </w:rPr>
        <w:t>1.</w:t>
      </w:r>
      <w:r>
        <w:t xml:space="preserve"> Proces nabavke opreme:</w:t>
      </w:r>
    </w:p>
    <w:p>
      <w:pPr>
        <w:pStyle w:val="3"/>
      </w:pPr>
      <w:r>
        <w:rPr>
          <w:b/>
          <w:bCs/>
        </w:rPr>
        <w:t>Snimak flow-a opisanog u nastavku se moze na pogledati na: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"https://drive.google.com/file/d/1BEk2Q_jn0SnZ80olndgjoiYOIpV5422h/view?usp=sharing"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https://drive.google.com/file/d/1BEk2Q_jn0SnZ80olndgjoiYOIpV5422h/view?usp=sharing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 </w:t>
      </w:r>
    </w:p>
    <w:p>
      <w:pPr>
        <w:pStyle w:val="4"/>
      </w:pPr>
      <w:r>
        <w:rPr>
          <w:rStyle w:val="10"/>
        </w:rPr>
        <w:t>E</w:t>
      </w:r>
      <w:bookmarkStart w:id="0" w:name="_GoBack"/>
      <w:bookmarkEnd w:id="0"/>
      <w:r>
        <w:rPr>
          <w:rStyle w:val="10"/>
        </w:rPr>
        <w:t>ksterni servisi:</w:t>
      </w:r>
    </w:p>
    <w:p>
      <w:pPr>
        <w:pStyle w:val="3"/>
        <w:numPr>
          <w:ilvl w:val="0"/>
          <w:numId w:val="1"/>
        </w:numPr>
      </w:pPr>
      <w:r>
        <w:rPr>
          <w:rStyle w:val="10"/>
        </w:rPr>
        <w:t xml:space="preserve">Mejlovi: pokrenuti </w:t>
      </w:r>
      <w:r>
        <w:rPr>
          <w:rStyle w:val="10"/>
          <w:b/>
          <w:bCs/>
        </w:rPr>
        <w:t xml:space="preserve">FakeSMPT </w:t>
      </w:r>
      <w:r>
        <w:rPr>
          <w:rStyle w:val="10"/>
          <w:lang w:val="en-US"/>
        </w:rPr>
        <w:t>(http://nilhcem.com/FakeSMTP/download.html) na portu 25</w:t>
      </w:r>
    </w:p>
    <w:p>
      <w:pPr>
        <w:pStyle w:val="3"/>
        <w:numPr>
          <w:ilvl w:val="0"/>
          <w:numId w:val="1"/>
        </w:numPr>
      </w:pPr>
      <w:r>
        <w:rPr>
          <w:rStyle w:val="10"/>
        </w:rPr>
        <w:t xml:space="preserve">Placanje: pokrenuti </w:t>
      </w:r>
      <w:r>
        <w:rPr>
          <w:rStyle w:val="10"/>
          <w:b/>
          <w:bCs/>
        </w:rPr>
        <w:t xml:space="preserve">upp-express-app </w:t>
      </w:r>
      <w:r>
        <w:rPr>
          <w:rStyle w:val="10"/>
          <w:lang w:val="it-IT"/>
        </w:rPr>
        <w:t xml:space="preserve">sa </w:t>
      </w:r>
      <w:r>
        <w:fldChar w:fldCharType="begin"/>
      </w:r>
      <w:r>
        <w:instrText xml:space="preserve"> HYPERLINK "https://github.com/lordsteva/upp" </w:instrText>
      </w:r>
      <w:r>
        <w:fldChar w:fldCharType="separate"/>
      </w:r>
      <w:r>
        <w:rPr>
          <w:rStyle w:val="12"/>
          <w:lang w:val="en-US"/>
        </w:rPr>
        <w:t>https://github.com/lordsteva/upp</w:t>
      </w:r>
      <w:r>
        <w:rPr>
          <w:rStyle w:val="12"/>
          <w:lang w:val="en-US"/>
        </w:rPr>
        <w:fldChar w:fldCharType="end"/>
      </w:r>
      <w:r>
        <w:rPr>
          <w:rStyle w:val="10"/>
        </w:rPr>
        <w:t xml:space="preserve">  (pozicionirati se u upp-express-app i pokrenuti npm</w:t>
      </w:r>
      <w:r>
        <w:rPr>
          <w:rStyle w:val="10"/>
          <w:lang w:val="en-US"/>
        </w:rPr>
        <w:t xml:space="preserve"> i</w:t>
      </w:r>
      <w:r>
        <w:rPr>
          <w:rStyle w:val="10"/>
        </w:rPr>
        <w:t xml:space="preserve"> &amp;&amp; npm start)</w:t>
      </w:r>
    </w:p>
    <w:p>
      <w:pPr>
        <w:pStyle w:val="4"/>
      </w:pPr>
      <w:r>
        <w:rPr>
          <w:rStyle w:val="10"/>
        </w:rPr>
        <w:t>Korisnici:</w:t>
      </w:r>
    </w:p>
    <w:p>
      <w:pPr>
        <w:pStyle w:val="3"/>
      </w:pPr>
      <w:r>
        <w:rPr>
          <w:rStyle w:val="10"/>
        </w:rPr>
        <w:t xml:space="preserve">Lozinka za svakog korisnika je </w:t>
      </w:r>
      <w:r>
        <w:rPr>
          <w:rStyle w:val="10"/>
          <w:b/>
          <w:bCs/>
        </w:rPr>
        <w:t>bpm</w:t>
      </w:r>
      <w:r>
        <w:rPr>
          <w:rStyle w:val="10"/>
        </w:rPr>
        <w:t>.</w:t>
      </w:r>
    </w:p>
    <w:p>
      <w:pPr>
        <w:pStyle w:val="3"/>
      </w:pP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Korisnici: </w:t>
      </w:r>
      <w:r>
        <w:rPr>
          <w:rStyle w:val="10"/>
          <w:b/>
          <w:bCs/>
        </w:rPr>
        <w:t>k1,k2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HR zaposleni: </w:t>
      </w:r>
      <w:r>
        <w:rPr>
          <w:rStyle w:val="10"/>
          <w:b/>
          <w:bCs/>
          <w:lang w:val="nl-NL"/>
        </w:rPr>
        <w:t>hr1,hr2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Sef HR: </w:t>
      </w:r>
      <w:r>
        <w:rPr>
          <w:rStyle w:val="10"/>
          <w:b/>
          <w:bCs/>
        </w:rPr>
        <w:t>sef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HR za jezik: </w:t>
      </w:r>
      <w:r>
        <w:rPr>
          <w:rStyle w:val="10"/>
          <w:b/>
          <w:bCs/>
        </w:rPr>
        <w:t>hrj1,hrj2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Senior developeri: </w:t>
      </w:r>
      <w:r>
        <w:rPr>
          <w:rStyle w:val="10"/>
          <w:b/>
          <w:bCs/>
        </w:rPr>
        <w:t>s1</w:t>
      </w:r>
      <w:r>
        <w:rPr>
          <w:rStyle w:val="10"/>
        </w:rPr>
        <w:t xml:space="preserve">, </w:t>
      </w:r>
      <w:r>
        <w:rPr>
          <w:rStyle w:val="10"/>
          <w:b/>
          <w:bCs/>
        </w:rPr>
        <w:t>s2</w:t>
      </w:r>
    </w:p>
    <w:p>
      <w:pPr>
        <w:pStyle w:val="3"/>
      </w:pPr>
    </w:p>
    <w:p>
      <w:pPr>
        <w:pStyle w:val="4"/>
      </w:pPr>
      <w:r>
        <w:rPr>
          <w:rStyle w:val="10"/>
        </w:rPr>
        <w:t>Skripta za popunjavanje baze:</w:t>
      </w:r>
    </w:p>
    <w:p>
      <w:pPr>
        <w:pStyle w:val="3"/>
      </w:pPr>
      <w:r>
        <w:t>INSERT INTO OGLAS (persistenceId,naziv) VALUES (0,'WEB developer');</w:t>
      </w:r>
    </w:p>
    <w:p>
      <w:pPr>
        <w:pStyle w:val="3"/>
      </w:pPr>
      <w:r>
        <w:t>INSERT INTO OGLAS (persistenceId,naziv) VALUES (1,'Database engineer')</w:t>
      </w:r>
    </w:p>
    <w:p>
      <w:pPr>
        <w:pStyle w:val="3"/>
      </w:pPr>
    </w:p>
    <w:p>
      <w:pPr>
        <w:pStyle w:val="4"/>
        <w:rPr>
          <w:rStyle w:val="10"/>
          <w:i/>
          <w:iCs/>
          <w:u w:val="single"/>
        </w:rPr>
      </w:pPr>
      <w:r>
        <w:rPr>
          <w:rStyle w:val="10"/>
        </w:rPr>
        <w:t>Flow: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(Pokrenuti proces Prijava za posao) Ulogovati se kao k1 i popuniti prijavu (obavezno uneti dokumente koji su PDF fajlovi)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(Pokrenuti proces Analiza prijava za posao) Ulogovati se kao hr1 i izabrati prijavu za analizu (po zelji otvoriti ili skinuti PDF dokumente)</w:t>
      </w:r>
    </w:p>
    <w:p>
      <w:pPr>
        <w:pStyle w:val="3"/>
        <w:numPr>
          <w:ilvl w:val="0"/>
          <w:numId w:val="3"/>
        </w:numPr>
      </w:pPr>
      <w:r>
        <w:t xml:space="preserve">Task Analiza prijave- Otvoriti prijavu i odbiti 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sef i prihvatiti prijavu</w:t>
      </w:r>
    </w:p>
    <w:p>
      <w:pPr>
        <w:pStyle w:val="3"/>
        <w:numPr>
          <w:ilvl w:val="0"/>
          <w:numId w:val="3"/>
        </w:numPr>
      </w:pPr>
      <w:r>
        <w:t>Odabrati zaposlene za intervjue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hr1 i izabrati termine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s1 i izabrati termine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hrj1 i izabrati termine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(Proveriti mail) Ulogovati se kao k1 i izabrati termine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hr1 i oceniti intervju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s1 i oceniti intervju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hrj1 i oceniti intervju</w:t>
      </w:r>
    </w:p>
    <w:p>
      <w:pPr>
        <w:pStyle w:val="3"/>
        <w:numPr>
          <w:ilvl w:val="0"/>
          <w:numId w:val="3"/>
        </w:numPr>
        <w:rPr>
          <w:rStyle w:val="10"/>
        </w:rPr>
      </w:pPr>
      <w:r>
        <w:t xml:space="preserve">Ako je dobro ocenjen (nema ocena 1 niti dve 'ne preporucujem'): </w:t>
      </w:r>
      <w:r>
        <w:rPr>
          <w:rStyle w:val="10"/>
        </w:rPr>
        <w:t>Ulogovati se kao sef i prihvatiti/odbiti prijavu (potom proveriti mail)</w:t>
      </w:r>
    </w:p>
    <w:p>
      <w:pPr>
        <w:pStyle w:val="3"/>
      </w:pPr>
    </w:p>
    <w:p>
      <w:pPr>
        <w:pStyle w:val="3"/>
      </w:pPr>
      <w:r>
        <w:t xml:space="preserve">Alternativno:  Uraditi tacku 1. Pre tacke 2. u procesu </w:t>
      </w:r>
      <w:r>
        <w:rPr>
          <w:rStyle w:val="10"/>
        </w:rPr>
        <w:t>Analiza prijava za posao</w:t>
      </w:r>
      <w:r>
        <w:t xml:space="preserve"> izmeniti tajmer Rok na 10s pa pokrenuti proces. Ulogovati se kao hr1 i izabrati prijavu za analizu. Sacekati 10s, ne zavrsavati taks Analiza prijave. Prijava je dodeljena drugom zaposlenom. Ulogovati se kao hr2. Task Zavrsi analizu- Otvoriti prijavu i odbiti. Nastaviti sa tackom 4. iz flow-a.</w:t>
      </w:r>
    </w:p>
    <w:p>
      <w:pPr>
        <w:pStyle w:val="3"/>
      </w:pPr>
    </w:p>
    <w:p>
      <w:pPr>
        <w:pStyle w:val="3"/>
        <w:rPr>
          <w:b/>
          <w:bCs/>
        </w:rPr>
      </w:pPr>
    </w:p>
    <w:p>
      <w:pPr>
        <w:pStyle w:val="2"/>
        <w:numPr>
          <w:ilvl w:val="0"/>
          <w:numId w:val="4"/>
        </w:numPr>
      </w:pPr>
      <w:r>
        <w:rPr>
          <w:lang w:val="en-US"/>
        </w:rPr>
        <w:t xml:space="preserve"> </w:t>
      </w:r>
      <w:r>
        <w:t>Proces nabavke opreme:</w:t>
      </w:r>
    </w:p>
    <w:p>
      <w:pPr>
        <w:pStyle w:val="3"/>
        <w:rPr>
          <w:b/>
          <w:bCs/>
        </w:rPr>
      </w:pPr>
      <w:r>
        <w:rPr>
          <w:b/>
          <w:bCs/>
        </w:rPr>
        <w:t>Snimak flow-a opisanog u nastavku se moze na pogledati na:</w:t>
      </w:r>
    </w:p>
    <w:p>
      <w:pPr>
        <w:pStyle w:val="3"/>
      </w:pPr>
      <w:r>
        <w:fldChar w:fldCharType="begin"/>
      </w:r>
      <w:r>
        <w:instrText xml:space="preserve"> HYPERLINK "https://drive.google.com/file/d/1M0o8ofh8lqqax-ng0WS2nDnHgsG0FREt/view?usp=sharing" </w:instrText>
      </w:r>
      <w:r>
        <w:fldChar w:fldCharType="separate"/>
      </w:r>
      <w:r>
        <w:rPr>
          <w:rStyle w:val="11"/>
          <w:lang w:val="en-US"/>
        </w:rPr>
        <w:t>https://drive.google.com/file/d/1M0o8ofh8lqqax-ng0WS2nDnHgsG0FREt/view?usp=sharing</w:t>
      </w:r>
      <w:r>
        <w:rPr>
          <w:rStyle w:val="11"/>
          <w:lang w:val="en-US"/>
        </w:rPr>
        <w:fldChar w:fldCharType="end"/>
      </w:r>
    </w:p>
    <w:p>
      <w:pPr>
        <w:pStyle w:val="4"/>
      </w:pPr>
      <w:r>
        <w:rPr>
          <w:rStyle w:val="10"/>
        </w:rPr>
        <w:t>Eksterni servisi:</w:t>
      </w:r>
    </w:p>
    <w:p>
      <w:pPr>
        <w:pStyle w:val="3"/>
      </w:pPr>
      <w:r>
        <w:rPr>
          <w:rStyle w:val="10"/>
        </w:rPr>
        <w:t>Svi konektori su konfigurisani tako da ne prekinu proces ukoliko eksterni servis nije dostupan, tako da je njihovo pokretanje opciono.</w:t>
      </w:r>
    </w:p>
    <w:p>
      <w:pPr>
        <w:pStyle w:val="3"/>
      </w:pPr>
    </w:p>
    <w:p>
      <w:pPr>
        <w:pStyle w:val="3"/>
        <w:numPr>
          <w:ilvl w:val="0"/>
          <w:numId w:val="1"/>
        </w:numPr>
      </w:pPr>
      <w:r>
        <w:rPr>
          <w:rStyle w:val="10"/>
        </w:rPr>
        <w:t xml:space="preserve">Mejlovi: pokrenuti </w:t>
      </w:r>
      <w:r>
        <w:rPr>
          <w:rStyle w:val="10"/>
          <w:b/>
          <w:bCs/>
        </w:rPr>
        <w:t xml:space="preserve">FakeSMPT </w:t>
      </w:r>
      <w:r>
        <w:rPr>
          <w:rStyle w:val="10"/>
          <w:lang w:val="en-US"/>
        </w:rPr>
        <w:t>(http://nilhcem.com/FakeSMTP/download.html) na portu 25</w:t>
      </w:r>
    </w:p>
    <w:p>
      <w:pPr>
        <w:pStyle w:val="3"/>
        <w:numPr>
          <w:ilvl w:val="0"/>
          <w:numId w:val="1"/>
        </w:numPr>
      </w:pPr>
      <w:r>
        <w:rPr>
          <w:rStyle w:val="10"/>
        </w:rPr>
        <w:t xml:space="preserve">Placanje: pokrenuti </w:t>
      </w:r>
      <w:r>
        <w:rPr>
          <w:rStyle w:val="10"/>
          <w:b/>
          <w:bCs/>
        </w:rPr>
        <w:t xml:space="preserve">upp-express-app </w:t>
      </w:r>
      <w:r>
        <w:rPr>
          <w:rStyle w:val="10"/>
          <w:lang w:val="it-IT"/>
        </w:rPr>
        <w:t xml:space="preserve">sa </w:t>
      </w:r>
      <w:r>
        <w:fldChar w:fldCharType="begin"/>
      </w:r>
      <w:r>
        <w:instrText xml:space="preserve"> HYPERLINK "https://github.com/lordsteva/upp" </w:instrText>
      </w:r>
      <w:r>
        <w:fldChar w:fldCharType="separate"/>
      </w:r>
      <w:r>
        <w:rPr>
          <w:rStyle w:val="12"/>
          <w:lang w:val="en-US"/>
        </w:rPr>
        <w:t>https://github.com/lordsteva/upp</w:t>
      </w:r>
      <w:r>
        <w:rPr>
          <w:rStyle w:val="12"/>
          <w:lang w:val="en-US"/>
        </w:rPr>
        <w:fldChar w:fldCharType="end"/>
      </w:r>
      <w:r>
        <w:rPr>
          <w:rStyle w:val="10"/>
        </w:rPr>
        <w:t xml:space="preserve">  (pozicionirati se u upp-express-app i pokrenuti npm</w:t>
      </w:r>
      <w:r>
        <w:rPr>
          <w:rStyle w:val="10"/>
          <w:lang w:val="en-US"/>
        </w:rPr>
        <w:t xml:space="preserve"> i</w:t>
      </w:r>
      <w:r>
        <w:rPr>
          <w:rStyle w:val="10"/>
        </w:rPr>
        <w:t xml:space="preserve"> &amp;&amp; npm start)</w:t>
      </w:r>
    </w:p>
    <w:p>
      <w:pPr>
        <w:pStyle w:val="4"/>
      </w:pPr>
      <w:r>
        <w:rPr>
          <w:rStyle w:val="10"/>
        </w:rPr>
        <w:t>Korisnici:</w:t>
      </w:r>
    </w:p>
    <w:p>
      <w:pPr>
        <w:pStyle w:val="3"/>
      </w:pPr>
      <w:r>
        <w:rPr>
          <w:rStyle w:val="10"/>
        </w:rPr>
        <w:t xml:space="preserve">Lozinka za svakog korisnika je </w:t>
      </w:r>
      <w:r>
        <w:rPr>
          <w:rStyle w:val="10"/>
          <w:b/>
          <w:bCs/>
        </w:rPr>
        <w:t>bpm</w:t>
      </w:r>
      <w:r>
        <w:rPr>
          <w:rStyle w:val="10"/>
        </w:rPr>
        <w:t>.</w:t>
      </w:r>
    </w:p>
    <w:p>
      <w:pPr>
        <w:pStyle w:val="3"/>
      </w:pP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Sef nabavke: </w:t>
      </w:r>
      <w:r>
        <w:rPr>
          <w:rStyle w:val="10"/>
          <w:b/>
          <w:bCs/>
        </w:rPr>
        <w:t>sn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Zaposleni: </w:t>
      </w:r>
      <w:r>
        <w:rPr>
          <w:rStyle w:val="10"/>
          <w:b/>
          <w:bCs/>
          <w:lang w:val="nl-NL"/>
        </w:rPr>
        <w:t>joe.doe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Sef zaposlenog: </w:t>
      </w:r>
      <w:r>
        <w:rPr>
          <w:rStyle w:val="10"/>
          <w:b/>
          <w:bCs/>
        </w:rPr>
        <w:t>dave.jones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Radnik nabavke: </w:t>
      </w:r>
      <w:r>
        <w:rPr>
          <w:rStyle w:val="10"/>
          <w:b/>
          <w:bCs/>
        </w:rPr>
        <w:t>rn1</w:t>
      </w:r>
      <w:r>
        <w:rPr>
          <w:rStyle w:val="10"/>
        </w:rPr>
        <w:t xml:space="preserve">, </w:t>
      </w:r>
      <w:r>
        <w:rPr>
          <w:rStyle w:val="10"/>
          <w:b/>
          <w:bCs/>
        </w:rPr>
        <w:t>rn2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Dobavljac: </w:t>
      </w:r>
      <w:r>
        <w:rPr>
          <w:rStyle w:val="10"/>
          <w:b/>
          <w:bCs/>
        </w:rPr>
        <w:t>d1</w:t>
      </w:r>
      <w:r>
        <w:rPr>
          <w:rStyle w:val="10"/>
        </w:rPr>
        <w:t xml:space="preserve">, </w:t>
      </w:r>
      <w:r>
        <w:rPr>
          <w:rStyle w:val="10"/>
          <w:b/>
          <w:bCs/>
        </w:rPr>
        <w:t>d2</w:t>
      </w:r>
    </w:p>
    <w:p>
      <w:pPr>
        <w:pStyle w:val="3"/>
      </w:pPr>
    </w:p>
    <w:p>
      <w:pPr>
        <w:pStyle w:val="4"/>
      </w:pPr>
      <w:r>
        <w:rPr>
          <w:rStyle w:val="10"/>
        </w:rPr>
        <w:t>Skripta za popunjavanje baze:</w:t>
      </w:r>
    </w:p>
    <w:p>
      <w:pPr>
        <w:pStyle w:val="3"/>
      </w:pPr>
      <w:r>
        <w:rPr>
          <w:rStyle w:val="10"/>
          <w:lang w:val="de-DE"/>
        </w:rPr>
        <w:t>INSERT INTO VRSTAOPREME (PERSISTENCEID, NAZIV, PERSISTENCEVERSION)</w:t>
      </w:r>
    </w:p>
    <w:p>
      <w:pPr>
        <w:pStyle w:val="3"/>
      </w:pPr>
      <w:r>
        <w:rPr>
          <w:rStyle w:val="10"/>
        </w:rPr>
        <w:t>VALUES (0, 'Racunari', 0);</w:t>
      </w:r>
    </w:p>
    <w:p>
      <w:pPr>
        <w:pStyle w:val="3"/>
      </w:pPr>
      <w:r>
        <w:rPr>
          <w:rStyle w:val="10"/>
          <w:lang w:val="de-DE"/>
        </w:rPr>
        <w:t>INSERT INTO VRSTAOPREME (PERSISTENCEID, NAZIV, PERSISTENCEVERSION)</w:t>
      </w:r>
    </w:p>
    <w:p>
      <w:pPr>
        <w:pStyle w:val="3"/>
      </w:pPr>
      <w:r>
        <w:rPr>
          <w:rStyle w:val="10"/>
          <w:lang w:val="nl-NL"/>
        </w:rPr>
        <w:t>VALUES (1, 'Tastature', 0);</w:t>
      </w:r>
    </w:p>
    <w:p>
      <w:pPr>
        <w:pStyle w:val="3"/>
      </w:pPr>
      <w:r>
        <w:rPr>
          <w:rStyle w:val="10"/>
          <w:lang w:val="de-DE"/>
        </w:rPr>
        <w:t>INSERT INTO OPREMA(PERSISTENCEID, NAZIV, PERSISTENCEVERSION, VRSTAOPREME_PID )</w:t>
      </w:r>
    </w:p>
    <w:p>
      <w:pPr>
        <w:pStyle w:val="3"/>
      </w:pPr>
      <w:r>
        <w:rPr>
          <w:rStyle w:val="10"/>
          <w:lang w:val="nl-NL"/>
        </w:rPr>
        <w:t>VALUES (0, 'MacBook', 0, 0);</w:t>
      </w:r>
    </w:p>
    <w:p>
      <w:pPr>
        <w:pStyle w:val="3"/>
      </w:pPr>
      <w:r>
        <w:rPr>
          <w:rStyle w:val="10"/>
          <w:lang w:val="de-DE"/>
        </w:rPr>
        <w:t>INSERT INTO OPREMA(PERSISTENCEID, NAZIV, PERSISTENCEVERSION, VRSTAOPREME_PID )</w:t>
      </w:r>
    </w:p>
    <w:p>
      <w:pPr>
        <w:pStyle w:val="3"/>
      </w:pPr>
      <w:r>
        <w:rPr>
          <w:rStyle w:val="10"/>
        </w:rPr>
        <w:t>VALUES (1, 'Asus laptop', 0, 0);</w:t>
      </w:r>
    </w:p>
    <w:p>
      <w:pPr>
        <w:pStyle w:val="3"/>
      </w:pPr>
      <w:r>
        <w:rPr>
          <w:rStyle w:val="10"/>
          <w:lang w:val="de-DE"/>
        </w:rPr>
        <w:t>INSERT INTO OPREMA(PERSISTENCEID, NAZIV, PERSISTENCEVERSION, VRSTAOPREME_PID )</w:t>
      </w:r>
    </w:p>
    <w:p>
      <w:pPr>
        <w:pStyle w:val="3"/>
      </w:pPr>
      <w:r>
        <w:rPr>
          <w:rStyle w:val="10"/>
          <w:lang w:val="nl-NL"/>
        </w:rPr>
        <w:t>VALUES (2, 'Mehanicka', 0, 1);</w:t>
      </w:r>
    </w:p>
    <w:p>
      <w:pPr>
        <w:pStyle w:val="3"/>
      </w:pPr>
      <w:r>
        <w:rPr>
          <w:rStyle w:val="10"/>
          <w:lang w:val="de-DE"/>
        </w:rPr>
        <w:t>INSERT INTO OPREMA(PERSISTENCEID, NAZIV, PERSISTENCEVERSION, VRSTAOPREME_PID )</w:t>
      </w:r>
    </w:p>
    <w:p>
      <w:pPr>
        <w:pStyle w:val="3"/>
      </w:pPr>
      <w:r>
        <w:rPr>
          <w:rStyle w:val="10"/>
          <w:lang w:val="nl-NL"/>
        </w:rPr>
        <w:t>VALUES (3, 'Bezicna', 0, 1);</w:t>
      </w:r>
    </w:p>
    <w:p>
      <w:pPr>
        <w:pStyle w:val="3"/>
      </w:pPr>
      <w:r>
        <w:rPr>
          <w:rStyle w:val="10"/>
          <w:lang w:val="de-DE"/>
        </w:rPr>
        <w:t>INSERT INTO VRSTAOPREME_OPREMA( VRSTAOPREME_PID, OPREMA_PID, OPREMA_ORDER)</w:t>
      </w:r>
    </w:p>
    <w:p>
      <w:pPr>
        <w:pStyle w:val="3"/>
      </w:pPr>
      <w:r>
        <w:rPr>
          <w:rStyle w:val="10"/>
          <w:lang w:val="en-US"/>
        </w:rPr>
        <w:t>VALUES (0,0,0);</w:t>
      </w:r>
    </w:p>
    <w:p>
      <w:pPr>
        <w:pStyle w:val="3"/>
      </w:pPr>
      <w:r>
        <w:rPr>
          <w:rStyle w:val="10"/>
          <w:lang w:val="de-DE"/>
        </w:rPr>
        <w:t>INSERT INTO VRSTAOPREME_OPREMA( VRSTAOPREME_PID, OPREMA_PID, OPREMA_ORDER)</w:t>
      </w:r>
    </w:p>
    <w:p>
      <w:pPr>
        <w:pStyle w:val="3"/>
      </w:pPr>
      <w:r>
        <w:rPr>
          <w:rStyle w:val="10"/>
        </w:rPr>
        <w:t>VALUES (0,1,1);</w:t>
      </w:r>
    </w:p>
    <w:p>
      <w:pPr>
        <w:pStyle w:val="3"/>
      </w:pPr>
      <w:r>
        <w:rPr>
          <w:rStyle w:val="10"/>
          <w:lang w:val="de-DE"/>
        </w:rPr>
        <w:t>INSERT INTO VRSTAOPREME_OPREMA( VRSTAOPREME_PID, OPREMA_PID, OPREMA_ORDER)</w:t>
      </w:r>
    </w:p>
    <w:p>
      <w:pPr>
        <w:pStyle w:val="3"/>
      </w:pPr>
      <w:r>
        <w:rPr>
          <w:rStyle w:val="10"/>
          <w:lang w:val="de-DE"/>
        </w:rPr>
        <w:t>VALUES (1,2,0);</w:t>
      </w:r>
    </w:p>
    <w:p>
      <w:pPr>
        <w:pStyle w:val="3"/>
      </w:pPr>
      <w:r>
        <w:rPr>
          <w:rStyle w:val="10"/>
          <w:lang w:val="de-DE"/>
        </w:rPr>
        <w:t>INSERT INTO VRSTAOPREME_OPREMA( VRSTAOPREME_PID, OPREMA_PID, OPREMA_ORDER)</w:t>
      </w:r>
    </w:p>
    <w:p>
      <w:pPr>
        <w:pStyle w:val="3"/>
      </w:pPr>
      <w:r>
        <w:rPr>
          <w:rStyle w:val="10"/>
        </w:rPr>
        <w:t>VALUES (1,3,1);</w:t>
      </w:r>
    </w:p>
    <w:p>
      <w:pPr>
        <w:pStyle w:val="3"/>
      </w:pPr>
    </w:p>
    <w:p>
      <w:pPr>
        <w:pStyle w:val="4"/>
        <w:rPr>
          <w:rStyle w:val="10"/>
          <w:i/>
          <w:iCs/>
          <w:u w:val="single"/>
        </w:rPr>
      </w:pPr>
      <w:r>
        <w:rPr>
          <w:rStyle w:val="10"/>
        </w:rPr>
        <w:t>Flow: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joe.doe, pokrenuti proces NabavkaOpreme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Dodati tri stavke i njihove kolicine (npr. 10, 15, 8)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dave.jones i odobriti zahtev, postaviti budzet (npr 1000)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sn, dodeliti zahtev rn1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Ulgovati se kao rn1, uneti kolicine (npr. 0,5,8, na bar jednoj stavci uneti manju kolicinu od trazene da bi nabavka bila moguca)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joe.doe, odbiti zahtev za smanjenjem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rn1, pokrenuti nabavku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UIlogovati se kao d1, uneti cene (ukupna cena treba da bude veca od budzeta, manja od 1.15*budzet, npr. 100, 10)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 xml:space="preserve">Ulogovati se kao d2, uneti cene 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rn1, izabrati ponudu prvog dobavljaca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sn, poslati ponudu sefu zaposlenog na analizu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dave.jones, odobriti ponudu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rn1, formirati narudzbenicu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Ulogovati se kao dave.jones i sn i potpisati fakturu (potrebno je da prodje 10 sekundi od formiranja narudzbenice do pojavljivanja taskova za potpis fakture)</w:t>
      </w:r>
    </w:p>
    <w:p>
      <w:pPr>
        <w:pStyle w:val="3"/>
        <w:numPr>
          <w:ilvl w:val="0"/>
          <w:numId w:val="3"/>
        </w:numPr>
      </w:pPr>
      <w:r>
        <w:rPr>
          <w:rStyle w:val="10"/>
        </w:rPr>
        <w:t>Nakon toga se izvrsava placanje, i posle 10 sekundi se salje notifikacija da je oprema dostupna</w:t>
      </w:r>
    </w:p>
    <w:p>
      <w:pPr>
        <w:pStyle w:val="3"/>
      </w:pPr>
    </w:p>
    <w:p>
      <w:pPr>
        <w:pStyle w:val="3"/>
      </w:pPr>
      <w:r>
        <w:rPr>
          <w:lang w:val="en-US"/>
        </w:rPr>
        <w:t>Altenativni tokovi:</w:t>
      </w:r>
    </w:p>
    <w:p>
      <w:pPr>
        <w:pStyle w:val="3"/>
        <w:numPr>
          <w:ilvl w:val="0"/>
          <w:numId w:val="5"/>
        </w:numPr>
      </w:pPr>
      <w:r>
        <w:rPr>
          <w:lang w:val="en-US"/>
        </w:rPr>
        <w:t>Ukoliko se u koraku 3 odbije zahtev salje se mejl i proces se zavrsava</w:t>
      </w:r>
    </w:p>
    <w:p>
      <w:pPr>
        <w:pStyle w:val="3"/>
        <w:numPr>
          <w:ilvl w:val="0"/>
          <w:numId w:val="5"/>
        </w:numPr>
      </w:pPr>
      <w:r>
        <w:rPr>
          <w:lang w:val="en-US"/>
        </w:rPr>
        <w:t>U koraku 5 je moguce staviti da su dostupne sve trazene kolicine, tada se salje mejl da je oprema dostupna i proces se zavrsava. Ukoliko se stave sve 0, zaposleni se nece pitati za pristanak na smanjenje, vec ce odmah moci da se pokrene nabavka.</w:t>
      </w:r>
    </w:p>
    <w:p>
      <w:pPr>
        <w:pStyle w:val="3"/>
        <w:numPr>
          <w:ilvl w:val="0"/>
          <w:numId w:val="5"/>
        </w:numPr>
      </w:pPr>
      <w:r>
        <w:rPr>
          <w:lang w:val="en-US"/>
        </w:rPr>
        <w:t>U koraku 6 je moguce prihvatiti zahtev za smanjenjem, time se odmah izdaje roba i nema nabavke.</w:t>
      </w:r>
    </w:p>
    <w:p>
      <w:pPr>
        <w:pStyle w:val="3"/>
        <w:numPr>
          <w:ilvl w:val="0"/>
          <w:numId w:val="5"/>
        </w:numPr>
      </w:pPr>
      <w:r>
        <w:rPr>
          <w:lang w:val="en-US"/>
        </w:rPr>
        <w:t>Ukoliko je ukupna cena izabrane ponude veca od 1.15* budzet nece moci da bude prihvacena, cene manje od budzeta se prihvataju bez kontaktiranja sefa zapolenog</w:t>
      </w:r>
    </w:p>
    <w:p>
      <w:pPr>
        <w:pStyle w:val="3"/>
        <w:numPr>
          <w:ilvl w:val="0"/>
          <w:numId w:val="5"/>
        </w:numPr>
      </w:pPr>
      <w:r>
        <w:rPr>
          <w:lang w:val="en-US"/>
        </w:rPr>
        <w:t>U koraku 12 je moguce odbiti ponudu</w:t>
      </w:r>
    </w:p>
    <w:p>
      <w:pPr>
        <w:pStyle w:val="2"/>
        <w:numPr>
          <w:ilvl w:val="0"/>
          <w:numId w:val="6"/>
        </w:numPr>
      </w:pPr>
      <w:r>
        <w:rPr>
          <w:rStyle w:val="10"/>
          <w:lang w:val="en-US"/>
        </w:rPr>
        <w:t xml:space="preserve"> </w:t>
      </w:r>
      <w:r>
        <w:rPr>
          <w:rStyle w:val="10"/>
        </w:rPr>
        <w:t>Proces odlaska na obuku</w:t>
      </w:r>
    </w:p>
    <w:p>
      <w:pPr>
        <w:pStyle w:val="4"/>
      </w:pPr>
      <w:r>
        <w:rPr>
          <w:rStyle w:val="10"/>
        </w:rPr>
        <w:t>Eksterni servisi:</w:t>
      </w:r>
    </w:p>
    <w:p>
      <w:pPr>
        <w:pStyle w:val="3"/>
      </w:pPr>
      <w:r>
        <w:rPr>
          <w:rStyle w:val="10"/>
        </w:rPr>
        <w:t>Svi konektori su konfigurisani tako da ne prekinu proces ukoliko eksterni servis nije dostupan, tako da je njihovo pokretanje opciono.</w:t>
      </w:r>
    </w:p>
    <w:p>
      <w:pPr>
        <w:pStyle w:val="3"/>
      </w:pPr>
    </w:p>
    <w:p>
      <w:pPr>
        <w:pStyle w:val="3"/>
        <w:numPr>
          <w:ilvl w:val="0"/>
          <w:numId w:val="1"/>
        </w:numPr>
      </w:pPr>
      <w:r>
        <w:rPr>
          <w:rStyle w:val="10"/>
        </w:rPr>
        <w:t xml:space="preserve">Mejlovi: pokrenuti </w:t>
      </w:r>
      <w:r>
        <w:rPr>
          <w:rStyle w:val="10"/>
          <w:b/>
          <w:bCs/>
        </w:rPr>
        <w:t xml:space="preserve">FakeSMPT </w:t>
      </w:r>
      <w:r>
        <w:rPr>
          <w:rStyle w:val="10"/>
          <w:lang w:val="en-US"/>
        </w:rPr>
        <w:t>(http://nilhcem.com/FakeSMTP/download.html) na portu 25</w:t>
      </w:r>
    </w:p>
    <w:p>
      <w:pPr>
        <w:pStyle w:val="3"/>
        <w:numPr>
          <w:ilvl w:val="0"/>
          <w:numId w:val="1"/>
        </w:numPr>
      </w:pPr>
      <w:r>
        <w:rPr>
          <w:rStyle w:val="10"/>
        </w:rPr>
        <w:t xml:space="preserve">Placanje: pokrenuti </w:t>
      </w:r>
      <w:r>
        <w:rPr>
          <w:rStyle w:val="10"/>
          <w:b/>
          <w:bCs/>
        </w:rPr>
        <w:t xml:space="preserve">upp-express-app </w:t>
      </w:r>
      <w:r>
        <w:rPr>
          <w:rStyle w:val="10"/>
          <w:lang w:val="it-IT"/>
        </w:rPr>
        <w:t xml:space="preserve">sa </w:t>
      </w:r>
      <w:r>
        <w:fldChar w:fldCharType="begin"/>
      </w:r>
      <w:r>
        <w:instrText xml:space="preserve"> HYPERLINK "https://github.com/lordsteva/upp" </w:instrText>
      </w:r>
      <w:r>
        <w:fldChar w:fldCharType="separate"/>
      </w:r>
      <w:r>
        <w:rPr>
          <w:rStyle w:val="12"/>
          <w:lang w:val="en-US"/>
        </w:rPr>
        <w:t>https://github.com/lordsteva/upp</w:t>
      </w:r>
      <w:r>
        <w:rPr>
          <w:rStyle w:val="12"/>
          <w:lang w:val="en-US"/>
        </w:rPr>
        <w:fldChar w:fldCharType="end"/>
      </w:r>
      <w:r>
        <w:rPr>
          <w:rStyle w:val="10"/>
        </w:rPr>
        <w:t xml:space="preserve">  (pozicionirati se u upp-express-app i pokrenuti npm</w:t>
      </w:r>
      <w:r>
        <w:rPr>
          <w:rStyle w:val="10"/>
          <w:lang w:val="en-US"/>
        </w:rPr>
        <w:t xml:space="preserve"> i</w:t>
      </w:r>
      <w:r>
        <w:rPr>
          <w:rStyle w:val="10"/>
        </w:rPr>
        <w:t xml:space="preserve"> &amp;&amp; npm start)</w:t>
      </w:r>
    </w:p>
    <w:p>
      <w:pPr>
        <w:pStyle w:val="4"/>
      </w:pPr>
      <w:r>
        <w:rPr>
          <w:rStyle w:val="10"/>
        </w:rPr>
        <w:t>Korisnici:</w:t>
      </w:r>
    </w:p>
    <w:p>
      <w:pPr>
        <w:pStyle w:val="3"/>
      </w:pPr>
      <w:r>
        <w:rPr>
          <w:rStyle w:val="10"/>
        </w:rPr>
        <w:t xml:space="preserve">Lozinka za svakog korisnika je </w:t>
      </w:r>
      <w:r>
        <w:rPr>
          <w:rStyle w:val="10"/>
          <w:b/>
          <w:bCs/>
        </w:rPr>
        <w:t>bpm</w:t>
      </w:r>
      <w:r>
        <w:rPr>
          <w:rStyle w:val="10"/>
        </w:rPr>
        <w:t>.</w:t>
      </w:r>
    </w:p>
    <w:p>
      <w:pPr>
        <w:pStyle w:val="3"/>
      </w:pP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Zaposleni: </w:t>
      </w:r>
      <w:r>
        <w:rPr>
          <w:rStyle w:val="10"/>
          <w:b/>
          <w:bCs/>
          <w:lang w:val="nl-NL"/>
        </w:rPr>
        <w:t>joe.doe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Sef zaposlenog: </w:t>
      </w:r>
      <w:r>
        <w:rPr>
          <w:rStyle w:val="10"/>
          <w:b/>
          <w:bCs/>
        </w:rPr>
        <w:t>dave.jones</w:t>
      </w:r>
    </w:p>
    <w:p>
      <w:pPr>
        <w:pStyle w:val="3"/>
        <w:numPr>
          <w:ilvl w:val="0"/>
          <w:numId w:val="2"/>
        </w:numPr>
      </w:pPr>
      <w:r>
        <w:rPr>
          <w:rStyle w:val="10"/>
        </w:rPr>
        <w:t xml:space="preserve">Radnik  Agencije: </w:t>
      </w:r>
      <w:r>
        <w:rPr>
          <w:rStyle w:val="10"/>
          <w:b/>
          <w:bCs/>
        </w:rPr>
        <w:t>radnik.agencija</w:t>
      </w:r>
    </w:p>
    <w:p>
      <w:pPr>
        <w:pStyle w:val="3"/>
        <w:numPr>
          <w:ilvl w:val="0"/>
          <w:numId w:val="2"/>
        </w:numPr>
        <w:rPr>
          <w:lang w:val="nl-NL"/>
        </w:rPr>
      </w:pPr>
      <w:r>
        <w:rPr>
          <w:rStyle w:val="10"/>
          <w:lang w:val="nl-NL"/>
        </w:rPr>
        <w:t xml:space="preserve">Radnik Opste sluzbe: </w:t>
      </w:r>
      <w:r>
        <w:rPr>
          <w:rStyle w:val="10"/>
          <w:b/>
          <w:bCs/>
        </w:rPr>
        <w:t>radnik.sluzba</w:t>
      </w:r>
    </w:p>
    <w:p>
      <w:pPr>
        <w:pStyle w:val="4"/>
      </w:pPr>
      <w:r>
        <w:rPr>
          <w:rStyle w:val="10"/>
        </w:rPr>
        <w:t>Skripta za popunjavanje baze:</w:t>
      </w:r>
    </w:p>
    <w:p>
      <w:pPr>
        <w:pStyle w:val="3"/>
      </w:pPr>
      <w:r>
        <w:rPr>
          <w:rStyle w:val="10"/>
          <w:lang w:val="de-DE"/>
        </w:rPr>
        <w:t>INSERT INTO VRSTAOBUKE (PERSISTENCEID, NAZIV, PERSISTENCEVERSION)</w:t>
      </w:r>
    </w:p>
    <w:p>
      <w:pPr>
        <w:pStyle w:val="3"/>
      </w:pPr>
      <w:r>
        <w:rPr>
          <w:rStyle w:val="10"/>
        </w:rPr>
        <w:t>VALUES (0, 'Kurs ', 0);</w:t>
      </w:r>
    </w:p>
    <w:p>
      <w:pPr>
        <w:pStyle w:val="3"/>
      </w:pPr>
      <w:r>
        <w:rPr>
          <w:rStyle w:val="10"/>
          <w:lang w:val="de-DE"/>
        </w:rPr>
        <w:t>INSERT INTO VRSTAOBUKE (PERSISTENCEID, NAZIV, PERSISTENCEVERSION)</w:t>
      </w:r>
    </w:p>
    <w:p>
      <w:pPr>
        <w:pStyle w:val="3"/>
      </w:pPr>
      <w:r>
        <w:rPr>
          <w:rStyle w:val="10"/>
        </w:rPr>
        <w:t>VALUES (1, 'Konferencija ', 0);</w:t>
      </w:r>
    </w:p>
    <w:p>
      <w:pPr>
        <w:pStyle w:val="3"/>
      </w:pPr>
      <w:r>
        <w:rPr>
          <w:rStyle w:val="10"/>
          <w:lang w:val="de-DE"/>
        </w:rPr>
        <w:t>INSERT INTO VRSTAODRZAVANJA (PERSISTENCEID, NAZIV, PERSISTENCEVERSION)</w:t>
      </w:r>
    </w:p>
    <w:p>
      <w:pPr>
        <w:pStyle w:val="3"/>
      </w:pPr>
      <w:r>
        <w:rPr>
          <w:rStyle w:val="10"/>
          <w:lang w:val="nl-NL"/>
        </w:rPr>
        <w:t>VALUES (0, 'Online', 0);</w:t>
      </w:r>
    </w:p>
    <w:p>
      <w:pPr>
        <w:pStyle w:val="3"/>
      </w:pPr>
      <w:r>
        <w:rPr>
          <w:rStyle w:val="10"/>
          <w:lang w:val="de-DE"/>
        </w:rPr>
        <w:t>INSERT INTO VRSTAODRZAVANJA (PERSISTENCEID, NAZIV, PERSISTENCEVERSION)</w:t>
      </w:r>
    </w:p>
    <w:p>
      <w:pPr>
        <w:pStyle w:val="3"/>
      </w:pPr>
      <w:r>
        <w:rPr>
          <w:rStyle w:val="10"/>
        </w:rPr>
        <w:t>VALUES (1, 'Uzivo', 0);</w:t>
      </w:r>
    </w:p>
    <w:p>
      <w:pPr>
        <w:pStyle w:val="3"/>
      </w:pPr>
      <w:r>
        <w:rPr>
          <w:rStyle w:val="10"/>
          <w:lang w:val="de-DE"/>
        </w:rPr>
        <w:t>INSERT INTO VRSTAPREVOZA (PERSISTENCEID, NAZIV, PERSISTENCEVERSION)</w:t>
      </w:r>
    </w:p>
    <w:p>
      <w:pPr>
        <w:pStyle w:val="3"/>
      </w:pPr>
      <w:r>
        <w:rPr>
          <w:rStyle w:val="10"/>
          <w:lang w:val="nl-NL"/>
        </w:rPr>
        <w:t>VALUES (0, 'Automobil', 0);</w:t>
      </w:r>
    </w:p>
    <w:p>
      <w:pPr>
        <w:pStyle w:val="3"/>
      </w:pPr>
      <w:r>
        <w:rPr>
          <w:rStyle w:val="10"/>
          <w:lang w:val="de-DE"/>
        </w:rPr>
        <w:t>INSERT INTO VRSTAPREVOZA (PERSISTENCEID, NAZIV, PERSISTENCEVERSION)</w:t>
      </w:r>
    </w:p>
    <w:p>
      <w:pPr>
        <w:pStyle w:val="3"/>
      </w:pPr>
      <w:r>
        <w:rPr>
          <w:rStyle w:val="10"/>
        </w:rPr>
        <w:t>VALUES (1, 'Autobus', 0);</w:t>
      </w:r>
    </w:p>
    <w:p>
      <w:pPr>
        <w:pStyle w:val="3"/>
      </w:pPr>
      <w:r>
        <w:rPr>
          <w:rStyle w:val="10"/>
          <w:lang w:val="de-DE"/>
        </w:rPr>
        <w:t>INSERT INTO VRSTAPREVOZA (PERSISTENCEID, NAZIV, PERSISTENCEVERSION)</w:t>
      </w:r>
    </w:p>
    <w:p>
      <w:pPr>
        <w:pStyle w:val="3"/>
      </w:pPr>
      <w:r>
        <w:rPr>
          <w:rStyle w:val="10"/>
        </w:rPr>
        <w:t>VALUES (2, 'Kombi', 0);</w:t>
      </w:r>
    </w:p>
    <w:p>
      <w:pPr>
        <w:pStyle w:val="3"/>
      </w:pPr>
      <w:r>
        <w:rPr>
          <w:rStyle w:val="10"/>
          <w:lang w:val="de-DE"/>
        </w:rPr>
        <w:t>INSERT INTO VRSTAPREVOZA (PERSISTENCEID, NAZIV, PERSISTENCEVERSION)</w:t>
      </w:r>
    </w:p>
    <w:p>
      <w:pPr>
        <w:pStyle w:val="3"/>
      </w:pPr>
      <w:r>
        <w:rPr>
          <w:rStyle w:val="10"/>
          <w:lang w:val="nl-NL"/>
        </w:rPr>
        <w:t>VALUES (3, 'Voz', 0);</w:t>
      </w:r>
    </w:p>
    <w:p>
      <w:pPr>
        <w:pStyle w:val="3"/>
      </w:pPr>
      <w:r>
        <w:rPr>
          <w:rStyle w:val="10"/>
          <w:lang w:val="de-DE"/>
        </w:rPr>
        <w:t>INSERT INTO VRSTAPREVOZA (PERSISTENCEID, NAZIV, PERSISTENCEVERSION)</w:t>
      </w:r>
    </w:p>
    <w:p>
      <w:pPr>
        <w:pStyle w:val="3"/>
      </w:pPr>
      <w:r>
        <w:rPr>
          <w:rStyle w:val="10"/>
          <w:lang w:val="nl-NL"/>
        </w:rPr>
        <w:t>VALUES (4, 'Avion', 0);</w:t>
      </w:r>
    </w:p>
    <w:p>
      <w:pPr>
        <w:pStyle w:val="3"/>
      </w:pPr>
      <w:r>
        <w:rPr>
          <w:rStyle w:val="10"/>
          <w:lang w:val="de-DE"/>
        </w:rPr>
        <w:t>INSERT INTO VRSTASMESTAJA (PERSISTENCEID, NAZIV, PERSISTENCEVERSION)</w:t>
      </w:r>
    </w:p>
    <w:p>
      <w:pPr>
        <w:pStyle w:val="3"/>
      </w:pPr>
      <w:r>
        <w:rPr>
          <w:rStyle w:val="10"/>
          <w:lang w:val="nl-NL"/>
        </w:rPr>
        <w:t>VALUES (0, 'Hotel', 0);</w:t>
      </w:r>
    </w:p>
    <w:p>
      <w:pPr>
        <w:pStyle w:val="3"/>
      </w:pPr>
      <w:r>
        <w:rPr>
          <w:rStyle w:val="10"/>
          <w:lang w:val="de-DE"/>
        </w:rPr>
        <w:t>INSERT INTO VRSTASMESTAJA(PERSISTENCEID, NAZIV, PERSISTENCEVERSION)</w:t>
      </w:r>
    </w:p>
    <w:p>
      <w:pPr>
        <w:pStyle w:val="3"/>
      </w:pPr>
      <w:r>
        <w:rPr>
          <w:rStyle w:val="10"/>
        </w:rPr>
        <w:t>VALUES (1, 'Bungalov', 0);</w:t>
      </w:r>
    </w:p>
    <w:p>
      <w:pPr>
        <w:pStyle w:val="3"/>
      </w:pPr>
      <w:r>
        <w:rPr>
          <w:rStyle w:val="10"/>
          <w:lang w:val="de-DE"/>
        </w:rPr>
        <w:t>INSERT INTO VRSTASMESTAJA(PERSISTENCEID, NAZIV, PERSISTENCEVERSION)</w:t>
      </w:r>
    </w:p>
    <w:p>
      <w:pPr>
        <w:pStyle w:val="3"/>
      </w:pPr>
      <w:r>
        <w:rPr>
          <w:rStyle w:val="10"/>
        </w:rPr>
        <w:t>VALUES (2, 'Privatni smestaj', 0);</w:t>
      </w:r>
    </w:p>
    <w:p>
      <w:pPr>
        <w:pStyle w:val="3"/>
      </w:pPr>
      <w:r>
        <w:rPr>
          <w:rStyle w:val="10"/>
          <w:lang w:val="de-DE"/>
        </w:rPr>
        <w:t>INSERT INTO OBUKA (PERSISTENCEID, CENA, DATUM, NAZIV, PERSISTENCEVERSION, VREME, ODRZAVANJE_PID, VRSTA_PID)</w:t>
      </w:r>
    </w:p>
    <w:p>
      <w:pPr>
        <w:pStyle w:val="3"/>
      </w:pPr>
      <w:r>
        <w:rPr>
          <w:rStyle w:val="10"/>
        </w:rPr>
        <w:t>VALUES (0, '200', '2022-11-11', 'Obuka Online', 0, '20:00', 0, 0);</w:t>
      </w:r>
    </w:p>
    <w:p>
      <w:pPr>
        <w:pStyle w:val="3"/>
      </w:pPr>
      <w:r>
        <w:rPr>
          <w:rStyle w:val="10"/>
          <w:lang w:val="de-DE"/>
        </w:rPr>
        <w:t>INSERT INTO OBUKA (PERSISTENCEID, CENA, DATUM, NAZIV, PERSISTENCEVERSION, VREME, ODRZAVANJE_PID, VRSTA_PID)</w:t>
      </w:r>
    </w:p>
    <w:p>
      <w:pPr>
        <w:pStyle w:val="3"/>
      </w:pPr>
      <w:r>
        <w:rPr>
          <w:rStyle w:val="10"/>
        </w:rPr>
        <w:t>VALUES (1, '300', '2022-11-11', 'Obuka Uzivo', 0, '20:00', 1, 1);</w:t>
      </w:r>
    </w:p>
    <w:p>
      <w:pPr>
        <w:pStyle w:val="4"/>
      </w:pPr>
      <w:r>
        <w:rPr>
          <w:rStyle w:val="10"/>
        </w:rPr>
        <w:t>Flow:</w:t>
      </w:r>
    </w:p>
    <w:p>
      <w:pPr>
        <w:pStyle w:val="4"/>
        <w:numPr>
          <w:ilvl w:val="0"/>
          <w:numId w:val="7"/>
        </w:numPr>
      </w:pPr>
      <w:r>
        <w:rPr>
          <w:rStyle w:val="10"/>
        </w:rPr>
        <w:t>Slucaj zahtev odobren, obuka uzivo, cene u okviru dozvoljenog budzeta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Ulogovati se kao joe.doe, pokrenuti proces Zahtevanje obuke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Odabrati Obuku Uzivo  i submitovati formu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Ulogovati se kao dave.jones i odobriti zahtev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Uneti budzet za smestaj i prevoz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Dodeliti radniku opste sluzbe radnik.sluzba zahtev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Ulogovati se kao radnik.agencija i odabrati po 3 opcije smestaja i prevoza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Ulogovati se kao joe.doe i odabrati smestaj i prevoz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Potvrditi rezervacije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Ulogovati se kao radnik.sluzba i izvrsiti placanje smestaja i prevoza, nakon cega se salje email      obavestenje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Izvrsiti placanje obuke, nakon cega se salje email obavestenje</w:t>
      </w:r>
    </w:p>
    <w:p>
      <w:pPr>
        <w:pStyle w:val="13"/>
        <w:numPr>
          <w:ilvl w:val="0"/>
          <w:numId w:val="8"/>
        </w:numPr>
      </w:pPr>
      <w:r>
        <w:rPr>
          <w:rStyle w:val="10"/>
        </w:rPr>
        <w:t>Tri dana pre obuke se salje email obavestenje da obuka krece</w:t>
      </w:r>
    </w:p>
    <w:p>
      <w:pPr>
        <w:pStyle w:val="3"/>
      </w:pPr>
    </w:p>
    <w:p>
      <w:pPr>
        <w:pStyle w:val="3"/>
        <w:rPr>
          <w:rStyle w:val="10"/>
          <w:b/>
          <w:bCs/>
        </w:rPr>
      </w:pPr>
      <w:r>
        <w:rPr>
          <w:rStyle w:val="10"/>
          <w:b/>
          <w:bCs/>
        </w:rPr>
        <w:t>Snimak:</w:t>
      </w:r>
    </w:p>
    <w:p>
      <w:pPr>
        <w:pStyle w:val="3"/>
      </w:pPr>
      <w:r>
        <w:fldChar w:fldCharType="begin"/>
      </w:r>
      <w:r>
        <w:instrText xml:space="preserve"> HYPERLINK "https://drive.google.com/file/d/180hTyOXrMeuzW5oiSJBBnucTPXjDTvc8/view?usp=sharing" </w:instrText>
      </w:r>
      <w:r>
        <w:fldChar w:fldCharType="separate"/>
      </w:r>
      <w:r>
        <w:rPr>
          <w:rStyle w:val="12"/>
          <w:lang w:val="en-US"/>
        </w:rPr>
        <w:t>https://drive.google.com/file/d/180hTyOXrMeuzW5oiSJBBnucTPXjDTvc8/view?usp=sharing</w:t>
      </w:r>
      <w:r>
        <w:rPr>
          <w:rStyle w:val="12"/>
          <w:lang w:val="en-US"/>
        </w:rPr>
        <w:fldChar w:fldCharType="end"/>
      </w:r>
    </w:p>
    <w:p>
      <w:pPr>
        <w:pStyle w:val="4"/>
      </w:pPr>
      <w:r>
        <w:rPr>
          <w:rStyle w:val="10"/>
        </w:rPr>
        <w:t>2. Slucaj zahtev odobren, obuka uzivo, cene nisu u okviru dozvoljenog budzeta</w:t>
      </w:r>
    </w:p>
    <w:p>
      <w:pPr>
        <w:pStyle w:val="3"/>
      </w:pPr>
      <w:r>
        <w:rPr>
          <w:rStyle w:val="10"/>
        </w:rPr>
        <w:t>Svi koraci su isti osim koraka 7, gde se loguje dave.jones i odabira smestaj i prevoz za zaposlenog.</w:t>
      </w:r>
    </w:p>
    <w:p>
      <w:pPr>
        <w:pStyle w:val="4"/>
      </w:pPr>
      <w:r>
        <w:rPr>
          <w:rStyle w:val="10"/>
        </w:rPr>
        <w:t>3.  Slucaj zahtev odobren, obuka online</w:t>
      </w:r>
    </w:p>
    <w:p>
      <w:pPr>
        <w:pStyle w:val="3"/>
      </w:pPr>
      <w:r>
        <w:rPr>
          <w:rStyle w:val="10"/>
        </w:rPr>
        <w:t xml:space="preserve">Koraci su isti, samo sto koraci 6, 7, 8, 9 ne postoje. A </w:t>
      </w:r>
    </w:p>
    <w:p>
      <w:pPr>
        <w:pStyle w:val="3"/>
      </w:pPr>
      <w:r>
        <w:rPr>
          <w:rStyle w:val="10"/>
        </w:rPr>
        <w:t>Korak 2 je drugaciji: Odabrati Obuku Online i submitovati formu</w:t>
      </w:r>
    </w:p>
    <w:p>
      <w:pPr>
        <w:pStyle w:val="3"/>
      </w:pPr>
    </w:p>
    <w:p>
      <w:pPr>
        <w:pStyle w:val="3"/>
        <w:rPr>
          <w:rStyle w:val="10"/>
          <w:b/>
          <w:bCs/>
        </w:rPr>
      </w:pPr>
      <w:r>
        <w:rPr>
          <w:rStyle w:val="10"/>
          <w:b/>
          <w:bCs/>
        </w:rPr>
        <w:t>Snimak:</w:t>
      </w:r>
    </w:p>
    <w:p>
      <w:pPr>
        <w:pStyle w:val="3"/>
      </w:pPr>
      <w:r>
        <w:fldChar w:fldCharType="begin"/>
      </w:r>
      <w:r>
        <w:instrText xml:space="preserve"> HYPERLINK "https://drive.google.com/file/d/1RDYqnY5isBz181Eb_yt5JvyZy6NpB9Ja/view?usp=sharing" </w:instrText>
      </w:r>
      <w:r>
        <w:fldChar w:fldCharType="separate"/>
      </w:r>
      <w:r>
        <w:rPr>
          <w:rStyle w:val="12"/>
          <w:lang w:val="en-US"/>
        </w:rPr>
        <w:t>https://drive.google.com/file/d/1RDYqnY5isBz181Eb_yt5JvyZy6NpB9Ja/view?usp=sharing</w:t>
      </w:r>
      <w:r>
        <w:rPr>
          <w:rStyle w:val="12"/>
          <w:lang w:val="en-US"/>
        </w:rPr>
        <w:fldChar w:fldCharType="end"/>
      </w:r>
    </w:p>
    <w:p>
      <w:pPr>
        <w:pStyle w:val="4"/>
        <w:numPr>
          <w:ilvl w:val="0"/>
          <w:numId w:val="9"/>
        </w:numPr>
      </w:pPr>
      <w:r>
        <w:rPr>
          <w:rStyle w:val="10"/>
        </w:rPr>
        <w:t>Zahtev je odbijen</w:t>
      </w:r>
    </w:p>
    <w:p>
      <w:pPr>
        <w:pStyle w:val="3"/>
      </w:pPr>
      <w:r>
        <w:rPr>
          <w:rStyle w:val="10"/>
        </w:rPr>
        <w:t>Koraci 1 i 2 su isti, dok u koraku 3 dave.jones ne odobrava zahtev, nakon cega on mora da unese razlog odbijanja zahteva. Nakon sto submituje formu sa razlogom odbijanja zahteva, zaposlenom se salje email obavestenje da je zahtev odbijen.</w:t>
      </w:r>
    </w:p>
    <w:p>
      <w:pPr>
        <w:pStyle w:val="3"/>
      </w:pPr>
    </w:p>
    <w:p>
      <w:pPr>
        <w:pStyle w:val="3"/>
        <w:rPr>
          <w:rStyle w:val="10"/>
          <w:b/>
          <w:bCs/>
        </w:rPr>
      </w:pPr>
      <w:r>
        <w:rPr>
          <w:rStyle w:val="10"/>
          <w:b/>
          <w:bCs/>
        </w:rPr>
        <w:t>Snimak:</w:t>
      </w:r>
    </w:p>
    <w:p>
      <w:pPr>
        <w:pStyle w:val="3"/>
      </w:pPr>
      <w:r>
        <w:fldChar w:fldCharType="begin"/>
      </w:r>
      <w:r>
        <w:instrText xml:space="preserve"> HYPERLINK "https://drive.google.com/file/d/1HVS91zDFBlQn3sYbhzKNGQETPk0BrQiC/view?usp=sharing" </w:instrText>
      </w:r>
      <w:r>
        <w:fldChar w:fldCharType="separate"/>
      </w:r>
      <w:r>
        <w:rPr>
          <w:rStyle w:val="12"/>
          <w:lang w:val="en-US"/>
        </w:rPr>
        <w:t>https://drive.google.com/file/d/1HVS91zDFBlQn3sYbhzKNGQETPk0BrQiC/view?usp=sharing</w:t>
      </w:r>
      <w:r>
        <w:rPr>
          <w:rStyle w:val="12"/>
          <w:lang w:val="en-US"/>
        </w:rPr>
        <w:fldChar w:fldCharType="end"/>
      </w: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5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5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5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42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420"/>
        </w:tabs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420"/>
        </w:tabs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420"/>
        </w:tabs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420"/>
        </w:tabs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420"/>
        </w:tabs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5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5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5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5"/>
        </w:tabs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12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5"/>
        </w:tabs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25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5"/>
        </w:tabs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3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  <w:lvlOverride w:ilvl="0">
      <w:startOverride w:val="2"/>
    </w:lvlOverride>
  </w:num>
  <w:num w:numId="5">
    <w:abstractNumId w:val="4"/>
  </w:num>
  <w:num w:numId="6">
    <w:abstractNumId w:val="2"/>
    <w:lvlOverride w:ilvl="0">
      <w:startOverride w:val="3"/>
    </w:lvlOverride>
  </w:num>
  <w:num w:numId="7">
    <w:abstractNumId w:val="6"/>
  </w:num>
  <w:num w:numId="8">
    <w:abstractNumId w:val="3"/>
  </w:num>
  <w:num w:numId="9">
    <w:abstractNumId w:val="2"/>
    <w:lvlOverride w:ilvl="0">
      <w:startOverride w:val="4"/>
      <w:lvl w:ilvl="0" w:tentative="1">
        <w:start w:val="4"/>
        <w:numFmt w:val="decimal"/>
        <w:suff w:val="nothing"/>
        <w:lvlText w:val="%1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4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6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7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8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9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defaultTabStop w:val="720"/>
  <w:hyphenationZone w:val="425"/>
  <w:characterSpacingControl w:val="doNotCompress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E1"/>
    <w:rsid w:val="00266657"/>
    <w:rsid w:val="005267E1"/>
    <w:rsid w:val="005E31F9"/>
    <w:rsid w:val="008462D4"/>
    <w:rsid w:val="00CB511E"/>
    <w:rsid w:val="00F564AE"/>
    <w:rsid w:val="026F606E"/>
    <w:rsid w:val="4142042C"/>
    <w:rsid w:val="66C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3"/>
    <w:next w:val="3"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Arial Unicode MS" w:cs="Arial Unicode MS"/>
      <w:b/>
      <w:bCs/>
      <w:color w:val="000000"/>
      <w:sz w:val="32"/>
      <w:szCs w:val="32"/>
      <w:u w:color="000000"/>
      <w:lang w:val="sr-Latn-BA" w:eastAsia="sr-Latn-BA" w:bidi="ar-SA"/>
    </w:rPr>
  </w:style>
  <w:style w:type="paragraph" w:styleId="4">
    <w:name w:val="heading 6"/>
    <w:next w:val="3"/>
    <w:qFormat/>
    <w:uiPriority w:val="0"/>
    <w:pPr>
      <w:keepNext/>
      <w:keepLines/>
      <w:spacing w:before="240" w:after="64" w:line="320" w:lineRule="auto"/>
      <w:outlineLvl w:val="5"/>
    </w:pPr>
    <w:rPr>
      <w:rFonts w:ascii="Calibri" w:hAnsi="Calibri" w:eastAsia="Arial Unicode MS" w:cs="Arial Unicode MS"/>
      <w:b/>
      <w:bCs/>
      <w:color w:val="000000"/>
      <w:sz w:val="24"/>
      <w:szCs w:val="24"/>
      <w:u w:color="000000"/>
      <w:lang w:val="en-US" w:eastAsia="sr-Latn-BA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uiPriority w:val="0"/>
    <w:rPr>
      <w:rFonts w:ascii="Calibri" w:hAnsi="Calibri" w:eastAsia="Arial Unicode MS" w:cs="Arial Unicode MS"/>
      <w:color w:val="000000"/>
      <w:u w:color="000000"/>
      <w:lang w:val="sr-Latn-BA" w:eastAsia="sr-Latn-BA" w:bidi="ar-SA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Header &amp; Footer"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sr-Latn-BA" w:eastAsia="sr-Latn-BA" w:bidi="ar-SA"/>
    </w:rPr>
  </w:style>
  <w:style w:type="character" w:customStyle="1" w:styleId="10">
    <w:name w:val="None"/>
    <w:uiPriority w:val="0"/>
  </w:style>
  <w:style w:type="character" w:customStyle="1" w:styleId="11">
    <w:name w:val="Hyperlink.0"/>
    <w:basedOn w:val="10"/>
    <w:uiPriority w:val="0"/>
    <w:rPr>
      <w:color w:val="800080"/>
      <w:u w:val="single" w:color="800080"/>
    </w:rPr>
  </w:style>
  <w:style w:type="character" w:customStyle="1" w:styleId="12">
    <w:name w:val="Hyperlink.1"/>
    <w:basedOn w:val="7"/>
    <w:uiPriority w:val="0"/>
    <w:rPr>
      <w:color w:val="0000FF"/>
      <w:u w:val="single" w:color="0000FF"/>
    </w:rPr>
  </w:style>
  <w:style w:type="paragraph" w:styleId="13">
    <w:name w:val="List Paragraph"/>
    <w:uiPriority w:val="0"/>
    <w:pPr>
      <w:ind w:left="720"/>
    </w:pPr>
    <w:rPr>
      <w:rFonts w:ascii="Calibri" w:hAnsi="Calibri" w:eastAsia="Arial Unicode MS" w:cs="Arial Unicode MS"/>
      <w:color w:val="000000"/>
      <w:u w:color="000000"/>
      <w:lang w:val="en-US" w:eastAsia="sr-Latn-BA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1410</Words>
  <Characters>8039</Characters>
  <Lines>66</Lines>
  <Paragraphs>18</Paragraphs>
  <TotalTime>154</TotalTime>
  <ScaleCrop>false</ScaleCrop>
  <LinksUpToDate>false</LinksUpToDate>
  <CharactersWithSpaces>9431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2022-02-23T16:21:00Z</dcterms:created>
  <dc:creator>Steva</dc:creator>
  <cp:lastModifiedBy>Steva</cp:lastModifiedBy>
  <dcterms:modified xsi:type="dcterms:W3CDTF">2022-02-23T23:48:39Z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DC055D57EB854C62AFC36D001ECFB289</vt:lpwstr>
  </property>
</Properties>
</file>